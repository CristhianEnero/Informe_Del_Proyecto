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Detallado del Proyecto</w:t>
      </w:r>
    </w:p>
    <w:p>
      <w:pPr>
        <w:pStyle w:val="Heading2"/>
      </w:pPr>
      <w:r>
        <w:t>Descripción General</w:t>
      </w:r>
    </w:p>
    <w:p>
      <w:r>
        <w:t>El proyecto consiste en un sistema web que implementa funcionalidades de inicio de sesión, registro, y gestión de usuarios. Utiliza una combinación de HTML, PHP y MySQL para el desarrollo del frontend y backend, asegurando una interfaz amigable y un flujo eficiente de datos.</w:t>
      </w:r>
    </w:p>
    <w:p>
      <w:pPr>
        <w:pStyle w:val="Heading2"/>
      </w:pPr>
      <w:r>
        <w:t>Estructura del Proyecto</w:t>
      </w:r>
    </w:p>
    <w:p>
      <w:r>
        <w:t>El proyecto está compuesto por los siguientes archivos:</w:t>
      </w:r>
    </w:p>
    <w:p>
      <w:r>
        <w:t>1. `Principal.html`: Página principal que incluye un formulario de inicio de sesión con diseño responsivo y un fondo dinámico mediante CSS para mejorar la experiencia visual del usuario.</w:t>
      </w:r>
    </w:p>
    <w:p>
      <w:r>
        <w:t>2. `login.php`: Archivo que procesa el inicio de sesión del usuario validando las credenciales.</w:t>
      </w:r>
    </w:p>
    <w:p>
      <w:r>
        <w:t>3. `insert_user.php`: Archivo encargado de registrar nuevos usuarios en la base de datos.</w:t>
      </w:r>
    </w:p>
    <w:p>
      <w:r>
        <w:t>4. `update.php`: Módulo para actualizar la información del usuario.</w:t>
      </w:r>
    </w:p>
    <w:p>
      <w:r>
        <w:t>5. `delete_user.php`: Módulo para eliminar usuarios del sistema.</w:t>
      </w:r>
    </w:p>
    <w:p>
      <w:r>
        <w:t>6. `edit_user.php`: Módulo para editar información específica de los usuarios.</w:t>
      </w:r>
    </w:p>
    <w:p>
      <w:r>
        <w:t>7. `secundario.php`: Archivo con funcionalidades complementarias relacionadas a los módulos principales.</w:t>
      </w:r>
    </w:p>
    <w:p>
      <w:r>
        <w:t>8. `connection.php`: Archivo que establece la conexión con la base de datos MySQL.</w:t>
      </w:r>
    </w:p>
    <w:p>
      <w:pPr>
        <w:pStyle w:val="Heading2"/>
      </w:pPr>
      <w:r>
        <w:t>Estilo y Diseño</w:t>
      </w:r>
    </w:p>
    <w:p>
      <w:r>
        <w:t>El diseño del sistema web utiliza estilos CSS integrados directamente en el archivo `Principal.html`. El diseño es moderno y limpio, con elementos centrados, colores llamativos para botones y una experiencia optimizada para el usuario.</w:t>
      </w:r>
    </w:p>
    <w:p>
      <w:pPr>
        <w:pStyle w:val="Heading2"/>
      </w:pPr>
      <w:r>
        <w:t>Funcionalidades Clave</w:t>
      </w:r>
    </w:p>
    <w:p>
      <w:r>
        <w:t>- Inicio de sesión seguro con validación de credenciales en el servidor.</w:t>
        <w:br/>
        <w:t>- Registro de nuevos usuarios con almacenamiento en la base de datos.</w:t>
        <w:br/>
        <w:t>- Edición y actualización de información de usuarios.</w:t>
        <w:br/>
        <w:t>- Eliminación segura de registros de usuarios.</w:t>
        <w:br/>
        <w:t>- Módulos PHP bien estructurados para cada operación.</w:t>
      </w:r>
    </w:p>
    <w:p>
      <w:pPr>
        <w:pStyle w:val="Heading2"/>
      </w:pPr>
      <w:r>
        <w:t>Tecnologías Utilizadas</w:t>
      </w:r>
    </w:p>
    <w:p>
      <w:r>
        <w:t>- HTML y CSS para la interfaz de usuario.</w:t>
        <w:br/>
        <w:t>- PHP para el backend y manejo de lógica del servidor.</w:t>
        <w:br/>
        <w:t>- MySQL para el almacenamiento de datos.</w:t>
        <w:br/>
        <w:t>- Estilo responsivo para una mejor compatibilidad con diferentes dispositivos.</w:t>
      </w:r>
    </w:p>
    <w:p>
      <w:pPr>
        <w:pStyle w:val="Heading2"/>
      </w:pPr>
      <w:r>
        <w:t>Conclusión</w:t>
      </w:r>
    </w:p>
    <w:p>
      <w:r>
        <w:t>El proyecto está diseñado para proporcionar una base sólida para sistemas de gestión de usuarios. Con una estructura modular y tecnologías estándar, este sistema es escalable y fácil de mantener.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